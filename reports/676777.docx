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Maintenance Report</w:t>
      </w:r>
    </w:p>
    <w:p>
      <w:r>
        <w:t>Case ID: 676777</w:t>
      </w:r>
    </w:p>
    <w:p>
      <w:r>
        <w:t>Field: 67676767</w:t>
      </w:r>
    </w:p>
    <w:p>
      <w:r>
        <w:t>Description: 676767676</w:t>
      </w:r>
    </w:p>
    <w:p>
      <w:pPr>
        <w:pStyle w:val="Heading2"/>
      </w:pPr>
      <w:r>
        <w:t>Attached Images</w:t>
      </w:r>
    </w:p>
    <w:p>
      <w:r>
        <w:drawing>
          <wp:inline xmlns:a="http://schemas.openxmlformats.org/drawingml/2006/main" xmlns:pic="http://schemas.openxmlformats.org/drawingml/2006/picture">
            <wp:extent cx="1828800" cy="243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hatsApp Image 2024-11-05 at 13.52.56_ffde7c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